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林智威同学：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非常欢迎你报名参加2015年软件学院团委学生会调研部13日9点30分XXX地点进行面试，请务必提前10分钟到达签到，如在时间上安排有任何问题请联系XXX师兄/师姐XXXXXXXX，谢谢！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p>
      <w:r>
        <w:rPr>
          <w:rFonts w:ascii="SimHei" w:hAnsi="SimHei"/>
          <w:b/>
          <w:sz w:val="42"/>
        </w:rPr>
        <w:t>林智威同学：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非常欢迎你报名参加2015年软件学院团委学生会生活部13日10点30分XXX地点进行面试，请务必提前10分钟到达签到，如在时间上安排有任何问题请联系XXX师兄/师姐XXXXXXXX，谢谢！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