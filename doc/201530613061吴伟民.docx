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吴伟民同学：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非常欢迎你报名参加2015年软件学院团委学生会体育部13日9点30分XXX地点进行面试，请务必提前10分钟到达签到，如在时间上安排有任何问题请联系XXX师兄/师姐XXXXXXXX，谢谢！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吴伟民同学：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非常欢迎你报名参加2015年软件学院团委学生会素拓部13日10点XXX地点进行面试，请务必提前10分钟到达签到，如在时间上安排有任何问题请联系XXX师兄/师姐XXXXXXXX，谢谢！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