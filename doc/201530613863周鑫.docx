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ascii="SimHei" w:hAnsi="SimHei"/>
          <w:b/>
          <w:sz w:val="42"/>
        </w:rPr>
        <w:t>周鑫同学：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非常欢迎你报名参加2015年软件学院团委学生会学术部13日2点30分XXX地点进行面试，请务必提前10分钟到达签到，如在时间上安排有任何问题请联系XXX师兄/师姐XXXXXXXX，谢谢！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p/>
    <w:p/>
    <w:p/>
    <w:p>
      <w:r>
        <w:rPr>
          <w:rFonts w:ascii="SimHei" w:hAnsi="SimHei"/>
          <w:b/>
          <w:sz w:val="42"/>
        </w:rPr>
        <w:t>周鑫同学：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非常欢迎你报名参加2015年软件学院团委学生会行政部13日10点XXX地点进行面试，请务必提前10分钟到达签到，如在时间上安排有任何问题请联系XXX师兄/师姐XXXXXXXX，谢谢！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