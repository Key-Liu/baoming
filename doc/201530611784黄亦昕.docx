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黄亦昕同学：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非常欢迎你报名参加2015年软件学院团委学生会组织部13日9点XXX地点进行面试，请务必提前10分钟到达签到，如在时间上安排有任何问题请联系XXX师兄/师姐XXXXXXXX，谢谢！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黄亦昕同学：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非常欢迎你报名参加2015年软件学院团委学生会素拓部13日10点30分XXX地点进行面试，请务必提前10分钟到达签到，如在时间上安排有任何问题请联系XXX师兄/师姐XXXXXXXX，谢谢！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