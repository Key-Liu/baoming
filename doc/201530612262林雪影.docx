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林雪影同学：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非常欢迎你报名参加2015年软件学院团委学生会调研部13日9点30分XXX地点进行面试，请务必提前10分钟到达签到，如在时间上安排有任何问题请联系XXX师兄/师姐XXXXXXXX，谢谢！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林雪影同学：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非常欢迎你报名参加2015年软件学院团委学生会组织部13日10点XXX地点进行面试，请务必提前10分钟到达签到，如在时间上安排有任何问题请联系XXX师兄/师姐XXXXXXXX，谢谢！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