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黄彬烊同学：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非常欢迎你报名参加2015年软件学院团委学生会生活部13日9点30分XXX地点进行面试，请务必提前10分钟到达签到，如在时间上安排有任何问题请联系XXX师兄/师姐XXXXXXXX，谢谢！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黄彬烊同学：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非常欢迎你报名参加2015年软件学院团委学生会新媒体中心13日10点XXX地点进行面试，请务必提前10分钟到达签到，如在时间上安排有任何问题请联系XXX师兄/师姐XXXXXXXX，谢谢！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