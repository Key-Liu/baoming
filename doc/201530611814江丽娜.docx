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江丽娜同学：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非常欢迎你报名参加2015年软件学院团委学生会生活部13日11点XXX地点进行面试，请务必提前10分钟到达签到，如在时间上安排有任何问题请联系XXX师兄/师姐XXXXXXXX，谢谢！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江丽娜同学：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非常欢迎你报名参加2015年软件学院团委学生会体育部13日10点XXX地点进行面试，请务必提前10分钟到达签到，如在时间上安排有任何问题请联系XXX师兄/师姐XXXXXXXX，谢谢！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