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李焕童同学：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非常欢迎你报名参加2015年软件学院团委学生会文艺部13日9点XXX地点进行面试，请务必提前10分钟到达签到，如在时间上安排有任何问题请联系XXX师兄/师姐XXXXXXXX，谢谢！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李焕童同学：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非常欢迎你报名参加2015年软件学院团委学生会体育部13日10点30分XXX地点进行面试，请务必提前10分钟到达签到，如在时间上安排有任何问题请联系XXX师兄/师姐XXXXXXXX，谢谢！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