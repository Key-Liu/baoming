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赵俊松同学：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非常欢迎你报名参加2015年软件学院团委学生会学术部13日10点XXX地点进行面试，请务必提前10分钟到达签到，如在时间上安排有任何问题请联系XXX师兄/师姐XXXXXXXX，谢谢！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赵俊松同学：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非常欢迎你报名参加2015年软件学院团委学生会新媒体中心13日11点XXX地点进行面试，请务必提前10分钟到达签到，如在时间上安排有任何问题请联系XXX师兄/师姐XXXXXXXX，谢谢！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