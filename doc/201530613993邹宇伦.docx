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r>
        <w:rPr>
          <w:rFonts w:ascii="SimHei" w:hAnsi="SimHei"/>
          <w:b/>
          <w:sz w:val="42"/>
        </w:rPr>
        <w:t>邹宇伦同学：</w:t>
      </w:r>
    </w:p>
    <w:p/>
    <w:p>
      <w:pPr>
        <w:spacing w:line="360" w:lineRule="auto"/>
      </w:pPr>
      <w:r>
        <w:rPr>
          <w:rFonts w:ascii="SimHei" w:hAnsi="SimHei"/>
          <w:sz w:val="28"/>
        </w:rPr>
        <w:t xml:space="preserve">    非常欢迎你报名参加2015年软件学院团委学生会志愿者部13日9点XXX地点进行面试，请务必提前10分钟到达签到，如在时间上安排有任何问题请联系XXX师兄/师姐XXXXXXXX，谢谢！</w:t>
      </w:r>
    </w:p>
    <w:p/>
    <w:p>
      <w:pPr>
        <w:spacing w:line="360" w:lineRule="auto"/>
        <w:jc w:val="right"/>
      </w:pPr>
      <w:r>
        <w:rPr>
          <w:rFonts w:ascii="SimHei" w:hAnsi="SimHei"/>
          <w:sz w:val="28"/>
        </w:rPr>
        <w:t>2015年09月11日</w:t>
      </w:r>
    </w:p>
    <w:p>
      <w:pPr>
        <w:spacing w:line="360" w:lineRule="auto"/>
        <w:jc w:val="right"/>
      </w:pPr>
      <w:r>
        <w:rPr>
          <w:rFonts w:ascii="SimHei" w:hAnsi="SimHei"/>
          <w:sz w:val="28"/>
        </w:rPr>
        <w:t>软件团委学生会</w:t>
      </w:r>
    </w:p>
    <w:p/>
    <w:p/>
    <w:p/>
    <w:p>
      <w:r>
        <w:rPr>
          <w:rFonts w:ascii="SimHei" w:hAnsi="SimHei"/>
          <w:b/>
          <w:sz w:val="42"/>
        </w:rPr>
        <w:t>邹宇伦同学：</w:t>
      </w:r>
    </w:p>
    <w:p/>
    <w:p>
      <w:pPr>
        <w:spacing w:line="360" w:lineRule="auto"/>
      </w:pPr>
      <w:r>
        <w:rPr>
          <w:rFonts w:ascii="SimHei" w:hAnsi="SimHei"/>
          <w:sz w:val="28"/>
        </w:rPr>
        <w:t xml:space="preserve">    非常欢迎你报名参加2015年软件学院团委学生会学术部13日2点XXX地点进行面试，请务必提前10分钟到达签到，如在时间上安排有任何问题请联系XXX师兄/师姐XXXXXXXX，谢谢！</w:t>
      </w:r>
    </w:p>
    <w:p/>
    <w:p>
      <w:pPr>
        <w:spacing w:line="360" w:lineRule="auto"/>
        <w:jc w:val="right"/>
      </w:pPr>
      <w:r>
        <w:rPr>
          <w:rFonts w:ascii="SimHei" w:hAnsi="SimHei"/>
          <w:sz w:val="28"/>
        </w:rPr>
        <w:t>2015年09月11日</w:t>
      </w:r>
    </w:p>
    <w:p>
      <w:pPr>
        <w:spacing w:line="360" w:lineRule="auto"/>
        <w:jc w:val="right"/>
      </w:pPr>
      <w:r>
        <w:rPr>
          <w:rFonts w:ascii="SimHei" w:hAnsi="SimHei"/>
          <w:sz w:val="28"/>
        </w:rPr>
        <w:t>软件团委学生会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