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李龙康同学：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非常欢迎你报名参加2015年软件学院团委学生会新媒体中心13日10点XXX地点进行面试，请务必提前10分钟到达签到，如在时间上安排有任何问题请联系XXX师兄/师姐XXXXXXXX，谢谢！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李龙康同学：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非常欢迎你报名参加2015年软件学院团委学生会文艺部13日10点30分XXX地点进行面试，请务必提前10分钟到达签到，如在时间上安排有任何问题请联系XXX师兄/师姐XXXXXXXX，谢谢！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