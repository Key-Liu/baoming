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蔡健聪同学：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非常欢迎你报名参加2015年软件学院团委学生会志愿者部13日9点XXX地点进行面试，请务必提前10分钟到达签到，如在时间上安排有任何问题请联系XXX师兄/师姐XXXXXXXX，谢谢！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蔡健聪同学：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非常欢迎你报名参加2015年软件学院团委学生会学术部13日2点XXX地点进行面试，请务必提前10分钟到达签到，如在时间上安排有任何问题请联系XXX师兄/师姐XXXXXXXX，谢谢！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