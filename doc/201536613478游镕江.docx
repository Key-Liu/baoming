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游镕江同学：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非常欢迎你报名参加2015年软件学院团委学生会行政部13日9点XXX地点进行面试，请务必提前10分钟到达签到，如在时间上安排有任何问题请联系XXX师兄/师姐XXXXXXXX，谢谢！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游镕江同学：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非常欢迎你报名参加2015年软件学院团委学生会文艺部13日10点30分XXX地点进行面试，请务必提前10分钟到达签到，如在时间上安排有任何问题请联系XXX师兄/师姐XXXXXXXX，谢谢！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